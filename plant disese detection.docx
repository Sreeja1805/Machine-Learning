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9A4F2" w14:textId="281A0FD6" w:rsidR="00F46A5D" w:rsidRPr="00F555E6" w:rsidRDefault="00000000" w:rsidP="00F555E6">
      <w:pPr>
        <w:pStyle w:val="Heading1"/>
        <w:jc w:val="center"/>
        <w:rPr>
          <w:rFonts w:ascii="Times New Roman" w:hAnsi="Times New Roman" w:cs="Times New Roman"/>
          <w:color w:val="auto"/>
          <w:sz w:val="36"/>
          <w:szCs w:val="36"/>
        </w:rPr>
      </w:pPr>
      <w:r w:rsidRPr="00F555E6">
        <w:rPr>
          <w:rFonts w:ascii="Times New Roman" w:hAnsi="Times New Roman" w:cs="Times New Roman"/>
          <w:color w:val="auto"/>
          <w:sz w:val="36"/>
          <w:szCs w:val="36"/>
        </w:rPr>
        <w:t xml:space="preserve">Plant Disease Detection System </w:t>
      </w:r>
      <w:r w:rsidR="00F555E6" w:rsidRPr="00F555E6">
        <w:rPr>
          <w:rFonts w:ascii="Times New Roman" w:hAnsi="Times New Roman" w:cs="Times New Roman"/>
          <w:color w:val="auto"/>
          <w:sz w:val="36"/>
          <w:szCs w:val="36"/>
        </w:rPr>
        <w:t>for Sustainable Agriculture</w:t>
      </w:r>
    </w:p>
    <w:p w14:paraId="0FD81C21" w14:textId="013BF399" w:rsidR="00F555E6" w:rsidRPr="00F555E6" w:rsidRDefault="00F555E6" w:rsidP="00F555E6">
      <w:pPr>
        <w:pStyle w:val="Heading2"/>
        <w:jc w:val="both"/>
        <w:rPr>
          <w:rFonts w:ascii="Times New Roman" w:hAnsi="Times New Roman" w:cs="Times New Roman"/>
          <w:color w:val="auto"/>
          <w:sz w:val="28"/>
          <w:szCs w:val="28"/>
        </w:rPr>
      </w:pPr>
      <w:r w:rsidRPr="00F555E6">
        <w:rPr>
          <w:rFonts w:ascii="Times New Roman" w:hAnsi="Times New Roman" w:cs="Times New Roman"/>
          <w:color w:val="auto"/>
          <w:sz w:val="28"/>
          <w:szCs w:val="28"/>
        </w:rPr>
        <w:t>Problem Statement:</w:t>
      </w:r>
    </w:p>
    <w:p w14:paraId="46EF69AD" w14:textId="723E5CC3" w:rsidR="00F555E6" w:rsidRPr="00F555E6" w:rsidRDefault="00F555E6" w:rsidP="00F555E6">
      <w:pPr>
        <w:ind w:right="135"/>
        <w:jc w:val="both"/>
        <w:rPr>
          <w:rFonts w:ascii="Times New Roman" w:hAnsi="Times New Roman" w:cs="Times New Roman"/>
          <w:sz w:val="24"/>
          <w:szCs w:val="24"/>
        </w:rPr>
      </w:pPr>
      <w:r w:rsidRPr="00F555E6">
        <w:rPr>
          <w:rFonts w:ascii="Times New Roman" w:hAnsi="Times New Roman" w:cs="Times New Roman"/>
          <w:sz w:val="24"/>
          <w:szCs w:val="24"/>
        </w:rPr>
        <w:t>Develop a CNN-based model capable of detecting and classifying plant diseases from images of leaves of various crops such as apple, cherry, grape, and corn. The model should accurately identify both healthy and diseased leaves while predicting the specific type of disease. This system will aid in precision agriculture by enabling early detection and effective disease management.</w:t>
      </w:r>
    </w:p>
    <w:p w14:paraId="1E250FAD" w14:textId="30CF98FA" w:rsidR="00F555E6" w:rsidRPr="00F555E6" w:rsidRDefault="00F555E6" w:rsidP="00F555E6">
      <w:pPr>
        <w:pStyle w:val="Heading3"/>
        <w:rPr>
          <w:rFonts w:ascii="Times New Roman" w:hAnsi="Times New Roman" w:cs="Times New Roman"/>
          <w:color w:val="auto"/>
          <w:sz w:val="28"/>
          <w:szCs w:val="28"/>
        </w:rPr>
      </w:pPr>
      <w:r w:rsidRPr="00F555E6">
        <w:rPr>
          <w:rFonts w:ascii="Times New Roman" w:hAnsi="Times New Roman" w:cs="Times New Roman"/>
          <w:color w:val="auto"/>
          <w:sz w:val="28"/>
          <w:szCs w:val="28"/>
        </w:rPr>
        <w:t>Pipeline:</w:t>
      </w:r>
    </w:p>
    <w:p w14:paraId="5AC86472" w14:textId="5D79A112" w:rsidR="00F46A5D" w:rsidRPr="00F555E6" w:rsidRDefault="00000000" w:rsidP="00F555E6">
      <w:pPr>
        <w:pStyle w:val="Heading3"/>
        <w:rPr>
          <w:rFonts w:ascii="Times New Roman" w:hAnsi="Times New Roman" w:cs="Times New Roman"/>
          <w:color w:val="auto"/>
          <w:sz w:val="24"/>
          <w:szCs w:val="24"/>
        </w:rPr>
      </w:pPr>
      <w:r w:rsidRPr="00F555E6">
        <w:rPr>
          <w:rFonts w:ascii="Times New Roman" w:hAnsi="Times New Roman" w:cs="Times New Roman"/>
          <w:color w:val="auto"/>
          <w:sz w:val="24"/>
          <w:szCs w:val="24"/>
        </w:rPr>
        <w:t>1. Data Collection &amp; Data Loading:</w:t>
      </w:r>
    </w:p>
    <w:p w14:paraId="1B3A6C13" w14:textId="77777777" w:rsidR="0097408E" w:rsidRPr="0097408E" w:rsidRDefault="00000000" w:rsidP="0097408E">
      <w:pPr>
        <w:spacing w:after="0"/>
        <w:rPr>
          <w:rFonts w:ascii="Times New Roman" w:hAnsi="Times New Roman" w:cs="Times New Roman"/>
          <w:sz w:val="24"/>
          <w:szCs w:val="24"/>
        </w:rPr>
      </w:pPr>
      <w:r w:rsidRPr="0097408E">
        <w:rPr>
          <w:rFonts w:ascii="Times New Roman" w:hAnsi="Times New Roman" w:cs="Times New Roman"/>
          <w:sz w:val="24"/>
          <w:szCs w:val="24"/>
        </w:rPr>
        <w:t>Collect images of healthy and diseased plant leaves.</w:t>
      </w:r>
    </w:p>
    <w:p w14:paraId="420F74F2" w14:textId="5D9794F5" w:rsidR="0097408E" w:rsidRPr="0097408E" w:rsidRDefault="00000000" w:rsidP="0097408E">
      <w:pPr>
        <w:spacing w:after="0"/>
        <w:rPr>
          <w:rFonts w:ascii="Times New Roman" w:hAnsi="Times New Roman" w:cs="Times New Roman"/>
          <w:sz w:val="24"/>
          <w:szCs w:val="24"/>
        </w:rPr>
      </w:pPr>
      <w:r w:rsidRPr="0097408E">
        <w:rPr>
          <w:rFonts w:ascii="Times New Roman" w:hAnsi="Times New Roman" w:cs="Times New Roman"/>
          <w:sz w:val="24"/>
          <w:szCs w:val="24"/>
        </w:rPr>
        <w:t>Organize the dataset into folders:</w:t>
      </w:r>
    </w:p>
    <w:p w14:paraId="23DEC51F" w14:textId="77777777" w:rsidR="0097408E" w:rsidRDefault="00000000" w:rsidP="0097408E">
      <w:pPr>
        <w:pStyle w:val="ListParagraph"/>
        <w:numPr>
          <w:ilvl w:val="0"/>
          <w:numId w:val="25"/>
        </w:numPr>
        <w:rPr>
          <w:rFonts w:ascii="Times New Roman" w:hAnsi="Times New Roman" w:cs="Times New Roman"/>
          <w:sz w:val="24"/>
          <w:szCs w:val="24"/>
        </w:rPr>
      </w:pPr>
      <w:r w:rsidRPr="0097408E">
        <w:rPr>
          <w:rFonts w:ascii="Times New Roman" w:hAnsi="Times New Roman" w:cs="Times New Roman"/>
          <w:b/>
          <w:bCs/>
          <w:sz w:val="24"/>
          <w:szCs w:val="24"/>
        </w:rPr>
        <w:t>train:</w:t>
      </w:r>
      <w:r w:rsidRPr="0097408E">
        <w:rPr>
          <w:rFonts w:ascii="Times New Roman" w:hAnsi="Times New Roman" w:cs="Times New Roman"/>
          <w:sz w:val="24"/>
          <w:szCs w:val="24"/>
        </w:rPr>
        <w:t xml:space="preserve"> used to teach the model.</w:t>
      </w:r>
    </w:p>
    <w:p w14:paraId="58B43BC0" w14:textId="77777777" w:rsidR="0097408E" w:rsidRDefault="00000000" w:rsidP="0097408E">
      <w:pPr>
        <w:pStyle w:val="ListParagraph"/>
        <w:numPr>
          <w:ilvl w:val="0"/>
          <w:numId w:val="25"/>
        </w:numPr>
        <w:rPr>
          <w:rFonts w:ascii="Times New Roman" w:hAnsi="Times New Roman" w:cs="Times New Roman"/>
          <w:sz w:val="24"/>
          <w:szCs w:val="24"/>
        </w:rPr>
      </w:pPr>
      <w:r w:rsidRPr="0097408E">
        <w:rPr>
          <w:rFonts w:ascii="Times New Roman" w:hAnsi="Times New Roman" w:cs="Times New Roman"/>
          <w:b/>
          <w:bCs/>
          <w:sz w:val="24"/>
          <w:szCs w:val="24"/>
        </w:rPr>
        <w:t>valid:</w:t>
      </w:r>
      <w:r w:rsidRPr="0097408E">
        <w:rPr>
          <w:rFonts w:ascii="Times New Roman" w:hAnsi="Times New Roman" w:cs="Times New Roman"/>
          <w:sz w:val="24"/>
          <w:szCs w:val="24"/>
        </w:rPr>
        <w:t xml:space="preserve"> used to check how well the model is learning.</w:t>
      </w:r>
    </w:p>
    <w:p w14:paraId="54C24BCB" w14:textId="2457D5DD" w:rsidR="00F46A5D" w:rsidRPr="0097408E" w:rsidRDefault="00000000" w:rsidP="0097408E">
      <w:pPr>
        <w:pStyle w:val="ListParagraph"/>
        <w:numPr>
          <w:ilvl w:val="0"/>
          <w:numId w:val="25"/>
        </w:numPr>
        <w:rPr>
          <w:rFonts w:ascii="Times New Roman" w:hAnsi="Times New Roman" w:cs="Times New Roman"/>
          <w:sz w:val="24"/>
          <w:szCs w:val="24"/>
        </w:rPr>
      </w:pPr>
      <w:r w:rsidRPr="0097408E">
        <w:rPr>
          <w:rFonts w:ascii="Times New Roman" w:hAnsi="Times New Roman" w:cs="Times New Roman"/>
          <w:b/>
          <w:bCs/>
          <w:sz w:val="24"/>
          <w:szCs w:val="24"/>
        </w:rPr>
        <w:t>test:</w:t>
      </w:r>
      <w:r w:rsidRPr="0097408E">
        <w:rPr>
          <w:rFonts w:ascii="Times New Roman" w:hAnsi="Times New Roman" w:cs="Times New Roman"/>
          <w:sz w:val="24"/>
          <w:szCs w:val="24"/>
        </w:rPr>
        <w:t xml:space="preserve"> used for final evaluation after training.</w:t>
      </w:r>
    </w:p>
    <w:p w14:paraId="3CE2978B" w14:textId="77777777" w:rsidR="00F46A5D" w:rsidRPr="00F555E6" w:rsidRDefault="00000000" w:rsidP="00F555E6">
      <w:pPr>
        <w:pStyle w:val="Heading3"/>
        <w:rPr>
          <w:rFonts w:ascii="Times New Roman" w:hAnsi="Times New Roman" w:cs="Times New Roman"/>
          <w:color w:val="auto"/>
          <w:sz w:val="24"/>
          <w:szCs w:val="24"/>
        </w:rPr>
      </w:pPr>
      <w:r w:rsidRPr="00F555E6">
        <w:rPr>
          <w:rFonts w:ascii="Times New Roman" w:hAnsi="Times New Roman" w:cs="Times New Roman"/>
          <w:color w:val="auto"/>
          <w:sz w:val="24"/>
          <w:szCs w:val="24"/>
        </w:rPr>
        <w:t>2. Dataset Preparation:</w:t>
      </w:r>
    </w:p>
    <w:p w14:paraId="5F87C5D7" w14:textId="77777777" w:rsidR="0097408E" w:rsidRDefault="00000000" w:rsidP="0097408E">
      <w:pPr>
        <w:pStyle w:val="ListParagraph"/>
        <w:numPr>
          <w:ilvl w:val="0"/>
          <w:numId w:val="24"/>
        </w:numPr>
        <w:rPr>
          <w:rFonts w:ascii="Times New Roman" w:hAnsi="Times New Roman" w:cs="Times New Roman"/>
          <w:sz w:val="24"/>
          <w:szCs w:val="24"/>
        </w:rPr>
      </w:pPr>
      <w:r w:rsidRPr="0097408E">
        <w:rPr>
          <w:rFonts w:ascii="Times New Roman" w:hAnsi="Times New Roman" w:cs="Times New Roman"/>
          <w:sz w:val="24"/>
          <w:szCs w:val="24"/>
        </w:rPr>
        <w:t>Use categorized folders (e.g., “healthy”, “disease1”, “disease2”) for the images.</w:t>
      </w:r>
    </w:p>
    <w:p w14:paraId="4C9C56A2" w14:textId="77777777" w:rsidR="0097408E" w:rsidRDefault="00000000" w:rsidP="0097408E">
      <w:pPr>
        <w:pStyle w:val="ListParagraph"/>
        <w:numPr>
          <w:ilvl w:val="0"/>
          <w:numId w:val="24"/>
        </w:numPr>
        <w:rPr>
          <w:rFonts w:ascii="Times New Roman" w:hAnsi="Times New Roman" w:cs="Times New Roman"/>
          <w:sz w:val="24"/>
          <w:szCs w:val="24"/>
        </w:rPr>
      </w:pPr>
      <w:r w:rsidRPr="0097408E">
        <w:rPr>
          <w:rFonts w:ascii="Times New Roman" w:hAnsi="Times New Roman" w:cs="Times New Roman"/>
          <w:sz w:val="24"/>
          <w:szCs w:val="24"/>
        </w:rPr>
        <w:t>Upload this dataset (as a .zip file) to Google Drive.</w:t>
      </w:r>
    </w:p>
    <w:p w14:paraId="50B213FD" w14:textId="77777777" w:rsidR="0097408E" w:rsidRDefault="00000000" w:rsidP="0097408E">
      <w:pPr>
        <w:pStyle w:val="ListParagraph"/>
        <w:numPr>
          <w:ilvl w:val="0"/>
          <w:numId w:val="24"/>
        </w:numPr>
        <w:rPr>
          <w:rFonts w:ascii="Times New Roman" w:hAnsi="Times New Roman" w:cs="Times New Roman"/>
          <w:sz w:val="24"/>
          <w:szCs w:val="24"/>
        </w:rPr>
      </w:pPr>
      <w:r w:rsidRPr="0097408E">
        <w:rPr>
          <w:rFonts w:ascii="Times New Roman" w:hAnsi="Times New Roman" w:cs="Times New Roman"/>
          <w:sz w:val="24"/>
          <w:szCs w:val="24"/>
        </w:rPr>
        <w:t xml:space="preserve">Mount Google Drive in your Python notebook (e.g., Google </w:t>
      </w:r>
      <w:proofErr w:type="spellStart"/>
      <w:r w:rsidRPr="0097408E">
        <w:rPr>
          <w:rFonts w:ascii="Times New Roman" w:hAnsi="Times New Roman" w:cs="Times New Roman"/>
          <w:sz w:val="24"/>
          <w:szCs w:val="24"/>
        </w:rPr>
        <w:t>Colab</w:t>
      </w:r>
      <w:proofErr w:type="spellEnd"/>
      <w:r w:rsidRPr="0097408E">
        <w:rPr>
          <w:rFonts w:ascii="Times New Roman" w:hAnsi="Times New Roman" w:cs="Times New Roman"/>
          <w:sz w:val="24"/>
          <w:szCs w:val="24"/>
        </w:rPr>
        <w:t>).</w:t>
      </w:r>
    </w:p>
    <w:p w14:paraId="5BDC7F71" w14:textId="378A5380" w:rsidR="00F46A5D" w:rsidRPr="0097408E" w:rsidRDefault="00000000" w:rsidP="0097408E">
      <w:pPr>
        <w:pStyle w:val="ListParagraph"/>
        <w:numPr>
          <w:ilvl w:val="0"/>
          <w:numId w:val="24"/>
        </w:numPr>
        <w:rPr>
          <w:rFonts w:ascii="Times New Roman" w:hAnsi="Times New Roman" w:cs="Times New Roman"/>
          <w:sz w:val="24"/>
          <w:szCs w:val="24"/>
        </w:rPr>
      </w:pPr>
      <w:r w:rsidRPr="0097408E">
        <w:rPr>
          <w:rFonts w:ascii="Times New Roman" w:hAnsi="Times New Roman" w:cs="Times New Roman"/>
          <w:sz w:val="24"/>
          <w:szCs w:val="24"/>
        </w:rPr>
        <w:t>Unzip the dataset and make it accessible for the model.</w:t>
      </w:r>
    </w:p>
    <w:p w14:paraId="35120AFC" w14:textId="77777777" w:rsidR="00F46A5D" w:rsidRPr="00F555E6" w:rsidRDefault="00000000" w:rsidP="00F555E6">
      <w:pPr>
        <w:pStyle w:val="Heading3"/>
        <w:rPr>
          <w:rFonts w:ascii="Times New Roman" w:hAnsi="Times New Roman" w:cs="Times New Roman"/>
          <w:color w:val="auto"/>
          <w:sz w:val="24"/>
          <w:szCs w:val="24"/>
        </w:rPr>
      </w:pPr>
      <w:r w:rsidRPr="00F555E6">
        <w:rPr>
          <w:rFonts w:ascii="Times New Roman" w:hAnsi="Times New Roman" w:cs="Times New Roman"/>
          <w:color w:val="auto"/>
          <w:sz w:val="24"/>
          <w:szCs w:val="24"/>
        </w:rPr>
        <w:t>3. Image Processing &amp; Augmentation:</w:t>
      </w:r>
    </w:p>
    <w:p w14:paraId="577AB15A" w14:textId="77777777" w:rsidR="00F555E6" w:rsidRDefault="00000000" w:rsidP="00F555E6">
      <w:pPr>
        <w:pStyle w:val="ListParagraph"/>
        <w:numPr>
          <w:ilvl w:val="0"/>
          <w:numId w:val="21"/>
        </w:numPr>
        <w:rPr>
          <w:rFonts w:ascii="Times New Roman" w:hAnsi="Times New Roman" w:cs="Times New Roman"/>
          <w:sz w:val="24"/>
          <w:szCs w:val="24"/>
        </w:rPr>
      </w:pPr>
      <w:r w:rsidRPr="00F555E6">
        <w:rPr>
          <w:rFonts w:ascii="Times New Roman" w:hAnsi="Times New Roman" w:cs="Times New Roman"/>
          <w:sz w:val="24"/>
          <w:szCs w:val="24"/>
        </w:rPr>
        <w:t>Resize images to a standard size (e.g., 100x100 pixels).</w:t>
      </w:r>
    </w:p>
    <w:p w14:paraId="103C45D5" w14:textId="2E1ADC1B" w:rsidR="00F46A5D" w:rsidRPr="00F555E6" w:rsidRDefault="00000000" w:rsidP="00F555E6">
      <w:pPr>
        <w:pStyle w:val="ListParagraph"/>
        <w:numPr>
          <w:ilvl w:val="0"/>
          <w:numId w:val="21"/>
        </w:numPr>
        <w:rPr>
          <w:rFonts w:ascii="Times New Roman" w:hAnsi="Times New Roman" w:cs="Times New Roman"/>
          <w:sz w:val="24"/>
          <w:szCs w:val="24"/>
        </w:rPr>
      </w:pPr>
      <w:r w:rsidRPr="00F555E6">
        <w:rPr>
          <w:rFonts w:ascii="Times New Roman" w:hAnsi="Times New Roman" w:cs="Times New Roman"/>
          <w:sz w:val="24"/>
          <w:szCs w:val="24"/>
        </w:rPr>
        <w:t>Apply transformations (like flipping, rotating) to generate more training images, which helps improve accuracy.</w:t>
      </w:r>
    </w:p>
    <w:p w14:paraId="734FBF83" w14:textId="77777777" w:rsidR="00F46A5D" w:rsidRPr="00F555E6" w:rsidRDefault="00000000" w:rsidP="00F555E6">
      <w:pPr>
        <w:pStyle w:val="Heading3"/>
        <w:rPr>
          <w:rFonts w:ascii="Times New Roman" w:hAnsi="Times New Roman" w:cs="Times New Roman"/>
          <w:color w:val="auto"/>
          <w:sz w:val="24"/>
          <w:szCs w:val="24"/>
        </w:rPr>
      </w:pPr>
      <w:r w:rsidRPr="00F555E6">
        <w:rPr>
          <w:rFonts w:ascii="Times New Roman" w:hAnsi="Times New Roman" w:cs="Times New Roman"/>
          <w:color w:val="auto"/>
          <w:sz w:val="24"/>
          <w:szCs w:val="24"/>
        </w:rPr>
        <w:t>4. Building CNN Model:</w:t>
      </w:r>
    </w:p>
    <w:p w14:paraId="27C10DBA" w14:textId="77777777" w:rsidR="00F555E6" w:rsidRDefault="00000000" w:rsidP="00F555E6">
      <w:pPr>
        <w:pStyle w:val="ListParagraph"/>
        <w:numPr>
          <w:ilvl w:val="0"/>
          <w:numId w:val="22"/>
        </w:numPr>
        <w:rPr>
          <w:rFonts w:ascii="Times New Roman" w:hAnsi="Times New Roman" w:cs="Times New Roman"/>
          <w:sz w:val="24"/>
          <w:szCs w:val="24"/>
        </w:rPr>
      </w:pPr>
      <w:r w:rsidRPr="00F555E6">
        <w:rPr>
          <w:rFonts w:ascii="Times New Roman" w:hAnsi="Times New Roman" w:cs="Times New Roman"/>
          <w:sz w:val="24"/>
          <w:szCs w:val="24"/>
        </w:rPr>
        <w:t>Use a Convolutional Neural Network (CNN) to extract patterns from leaf images.</w:t>
      </w:r>
    </w:p>
    <w:p w14:paraId="5572FB33" w14:textId="31EB379B" w:rsidR="00F46A5D" w:rsidRPr="00F555E6" w:rsidRDefault="00000000" w:rsidP="00F555E6">
      <w:pPr>
        <w:pStyle w:val="ListParagraph"/>
        <w:numPr>
          <w:ilvl w:val="0"/>
          <w:numId w:val="22"/>
        </w:numPr>
        <w:rPr>
          <w:rFonts w:ascii="Times New Roman" w:hAnsi="Times New Roman" w:cs="Times New Roman"/>
          <w:sz w:val="24"/>
          <w:szCs w:val="24"/>
        </w:rPr>
      </w:pPr>
      <w:r w:rsidRPr="00F555E6">
        <w:rPr>
          <w:rFonts w:ascii="Times New Roman" w:hAnsi="Times New Roman" w:cs="Times New Roman"/>
          <w:sz w:val="24"/>
          <w:szCs w:val="24"/>
        </w:rPr>
        <w:t>The CNN model processes images and learns to classify them into healthy or diseased categories.</w:t>
      </w:r>
    </w:p>
    <w:p w14:paraId="371BC20C" w14:textId="77777777" w:rsidR="00F46A5D" w:rsidRPr="00F555E6" w:rsidRDefault="00000000" w:rsidP="00F555E6">
      <w:pPr>
        <w:pStyle w:val="Heading3"/>
        <w:rPr>
          <w:rFonts w:ascii="Times New Roman" w:hAnsi="Times New Roman" w:cs="Times New Roman"/>
          <w:color w:val="auto"/>
          <w:sz w:val="24"/>
          <w:szCs w:val="24"/>
        </w:rPr>
      </w:pPr>
      <w:r w:rsidRPr="00F555E6">
        <w:rPr>
          <w:rFonts w:ascii="Times New Roman" w:hAnsi="Times New Roman" w:cs="Times New Roman"/>
          <w:color w:val="auto"/>
          <w:sz w:val="24"/>
          <w:szCs w:val="24"/>
        </w:rPr>
        <w:t>5. Model Evaluation:</w:t>
      </w:r>
    </w:p>
    <w:p w14:paraId="09419AE9" w14:textId="77777777" w:rsidR="00F555E6" w:rsidRDefault="00000000" w:rsidP="00F555E6">
      <w:pPr>
        <w:pStyle w:val="ListParagraph"/>
        <w:numPr>
          <w:ilvl w:val="0"/>
          <w:numId w:val="23"/>
        </w:numPr>
        <w:rPr>
          <w:rFonts w:ascii="Times New Roman" w:hAnsi="Times New Roman" w:cs="Times New Roman"/>
          <w:sz w:val="24"/>
          <w:szCs w:val="24"/>
        </w:rPr>
      </w:pPr>
      <w:r w:rsidRPr="00F555E6">
        <w:rPr>
          <w:rFonts w:ascii="Times New Roman" w:hAnsi="Times New Roman" w:cs="Times New Roman"/>
          <w:sz w:val="24"/>
          <w:szCs w:val="24"/>
        </w:rPr>
        <w:t>After training, test the model on new images to see how accurately it can detect diseases.</w:t>
      </w:r>
    </w:p>
    <w:p w14:paraId="63E98666" w14:textId="7B97CC6B" w:rsidR="00F46A5D" w:rsidRPr="0097408E" w:rsidRDefault="00000000" w:rsidP="0097408E">
      <w:pPr>
        <w:pStyle w:val="ListParagraph"/>
        <w:numPr>
          <w:ilvl w:val="0"/>
          <w:numId w:val="23"/>
        </w:numPr>
        <w:rPr>
          <w:rFonts w:ascii="Times New Roman" w:hAnsi="Times New Roman" w:cs="Times New Roman"/>
          <w:sz w:val="24"/>
          <w:szCs w:val="24"/>
        </w:rPr>
      </w:pPr>
      <w:r w:rsidRPr="00F555E6">
        <w:rPr>
          <w:rFonts w:ascii="Times New Roman" w:hAnsi="Times New Roman" w:cs="Times New Roman"/>
          <w:sz w:val="24"/>
          <w:szCs w:val="24"/>
        </w:rPr>
        <w:t>Output shows the predicted class (e.g., “healthy”, “bacterial spot”).</w:t>
      </w:r>
    </w:p>
    <w:sectPr w:rsidR="00F46A5D" w:rsidRPr="009740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217A63"/>
    <w:multiLevelType w:val="hybridMultilevel"/>
    <w:tmpl w:val="685273F4"/>
    <w:lvl w:ilvl="0" w:tplc="D180BB5C">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B434021"/>
    <w:multiLevelType w:val="hybridMultilevel"/>
    <w:tmpl w:val="F85A5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8F1353"/>
    <w:multiLevelType w:val="hybridMultilevel"/>
    <w:tmpl w:val="14402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886985"/>
    <w:multiLevelType w:val="hybridMultilevel"/>
    <w:tmpl w:val="31B2CE1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62E7426"/>
    <w:multiLevelType w:val="hybridMultilevel"/>
    <w:tmpl w:val="59161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8F42DB"/>
    <w:multiLevelType w:val="hybridMultilevel"/>
    <w:tmpl w:val="BE3476EA"/>
    <w:lvl w:ilvl="0" w:tplc="4A82DAB4">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211D38"/>
    <w:multiLevelType w:val="hybridMultilevel"/>
    <w:tmpl w:val="659A4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6704DA"/>
    <w:multiLevelType w:val="hybridMultilevel"/>
    <w:tmpl w:val="A61E5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5A5B37"/>
    <w:multiLevelType w:val="hybridMultilevel"/>
    <w:tmpl w:val="3E629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881E81"/>
    <w:multiLevelType w:val="hybridMultilevel"/>
    <w:tmpl w:val="CEAAD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1543D9"/>
    <w:multiLevelType w:val="hybridMultilevel"/>
    <w:tmpl w:val="41305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85768E"/>
    <w:multiLevelType w:val="hybridMultilevel"/>
    <w:tmpl w:val="DD1C1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8E491A"/>
    <w:multiLevelType w:val="hybridMultilevel"/>
    <w:tmpl w:val="637E3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40422E"/>
    <w:multiLevelType w:val="hybridMultilevel"/>
    <w:tmpl w:val="2806F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692040"/>
    <w:multiLevelType w:val="hybridMultilevel"/>
    <w:tmpl w:val="CAA48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7836099"/>
    <w:multiLevelType w:val="hybridMultilevel"/>
    <w:tmpl w:val="4130298C"/>
    <w:lvl w:ilvl="0" w:tplc="4A82DAB4">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86337A"/>
    <w:multiLevelType w:val="hybridMultilevel"/>
    <w:tmpl w:val="33CED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A033226"/>
    <w:multiLevelType w:val="hybridMultilevel"/>
    <w:tmpl w:val="3BD2568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1747785">
    <w:abstractNumId w:val="8"/>
  </w:num>
  <w:num w:numId="2" w16cid:durableId="768161777">
    <w:abstractNumId w:val="6"/>
  </w:num>
  <w:num w:numId="3" w16cid:durableId="228271789">
    <w:abstractNumId w:val="5"/>
  </w:num>
  <w:num w:numId="4" w16cid:durableId="872033239">
    <w:abstractNumId w:val="4"/>
  </w:num>
  <w:num w:numId="5" w16cid:durableId="1032922414">
    <w:abstractNumId w:val="7"/>
  </w:num>
  <w:num w:numId="6" w16cid:durableId="1633511674">
    <w:abstractNumId w:val="3"/>
  </w:num>
  <w:num w:numId="7" w16cid:durableId="1805004468">
    <w:abstractNumId w:val="2"/>
  </w:num>
  <w:num w:numId="8" w16cid:durableId="102844020">
    <w:abstractNumId w:val="1"/>
  </w:num>
  <w:num w:numId="9" w16cid:durableId="1466848972">
    <w:abstractNumId w:val="0"/>
  </w:num>
  <w:num w:numId="10" w16cid:durableId="142355837">
    <w:abstractNumId w:val="19"/>
  </w:num>
  <w:num w:numId="11" w16cid:durableId="679242047">
    <w:abstractNumId w:val="9"/>
  </w:num>
  <w:num w:numId="12" w16cid:durableId="1359619534">
    <w:abstractNumId w:val="12"/>
  </w:num>
  <w:num w:numId="13" w16cid:durableId="1774588527">
    <w:abstractNumId w:val="23"/>
  </w:num>
  <w:num w:numId="14" w16cid:durableId="270599121">
    <w:abstractNumId w:val="11"/>
  </w:num>
  <w:num w:numId="15" w16cid:durableId="540754213">
    <w:abstractNumId w:val="25"/>
  </w:num>
  <w:num w:numId="16" w16cid:durableId="2081055100">
    <w:abstractNumId w:val="10"/>
  </w:num>
  <w:num w:numId="17" w16cid:durableId="717051450">
    <w:abstractNumId w:val="15"/>
  </w:num>
  <w:num w:numId="18" w16cid:durableId="1077439947">
    <w:abstractNumId w:val="21"/>
  </w:num>
  <w:num w:numId="19" w16cid:durableId="1854613627">
    <w:abstractNumId w:val="14"/>
  </w:num>
  <w:num w:numId="20" w16cid:durableId="1792357728">
    <w:abstractNumId w:val="24"/>
  </w:num>
  <w:num w:numId="21" w16cid:durableId="585384220">
    <w:abstractNumId w:val="26"/>
  </w:num>
  <w:num w:numId="22" w16cid:durableId="1072192456">
    <w:abstractNumId w:val="22"/>
  </w:num>
  <w:num w:numId="23" w16cid:durableId="664430696">
    <w:abstractNumId w:val="13"/>
  </w:num>
  <w:num w:numId="24" w16cid:durableId="877468985">
    <w:abstractNumId w:val="20"/>
  </w:num>
  <w:num w:numId="25" w16cid:durableId="792989554">
    <w:abstractNumId w:val="16"/>
  </w:num>
  <w:num w:numId="26" w16cid:durableId="702902591">
    <w:abstractNumId w:val="18"/>
  </w:num>
  <w:num w:numId="27" w16cid:durableId="4559543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94844"/>
    <w:rsid w:val="0097408E"/>
    <w:rsid w:val="00AA1D8D"/>
    <w:rsid w:val="00B47730"/>
    <w:rsid w:val="00CB0664"/>
    <w:rsid w:val="00F46A5D"/>
    <w:rsid w:val="00F555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98810E"/>
  <w14:defaultImageDpi w14:val="300"/>
  <w15:docId w15:val="{5B1B43C2-4896-43FA-888D-D05ADC08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SREEJA POTLACHERUVU</cp:lastModifiedBy>
  <cp:revision>2</cp:revision>
  <dcterms:created xsi:type="dcterms:W3CDTF">2025-05-02T11:05:00Z</dcterms:created>
  <dcterms:modified xsi:type="dcterms:W3CDTF">2025-05-02T11:05:00Z</dcterms:modified>
  <cp:category/>
</cp:coreProperties>
</file>